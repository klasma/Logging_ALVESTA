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70221-2021 i Alvesta kommun</w:t>
      </w:r>
    </w:p>
    <w:p>
      <w:r>
        <w:t>Detta dokument behandlar höga naturvärden i avverkningsamälan A 70221-2021 i Alvesta kommun. Denna avverkningsanmälan inkom 2021-12-05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brunpudrad nållav (NT) och gulnål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70221-2021.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6294183, E 460085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