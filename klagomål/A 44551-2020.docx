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44551-2020 i Alvesta kommun</w:t>
      </w:r>
    </w:p>
    <w:p>
      <w:r>
        <w:t>Detta dokument behandlar höga naturvärden i avverkningsamälan A 44551-2020 i Alvesta kommun. Denna avverkningsanmälan inkom 2020-09-11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spillkråka (NT, §4), vedtrappmossa (NT), trådticka (S), vedticka (S), västlig hakmossa (S) och mattlummer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44551-2020.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6322940, E 466783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Mattlummer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